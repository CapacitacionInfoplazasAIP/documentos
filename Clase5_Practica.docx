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B3376" w14:textId="77777777" w:rsidR="008C1AA2" w:rsidRDefault="008C1AA2">
      <w:pPr>
        <w:rPr>
          <w:rFonts w:asciiTheme="majorHAnsi" w:eastAsiaTheme="majorEastAsia" w:hAnsiTheme="majorHAnsi" w:cstheme="majorBidi"/>
          <w:b/>
          <w:bCs/>
          <w:color w:val="365F91" w:themeColor="accent1" w:themeShade="BF"/>
          <w:sz w:val="28"/>
          <w:szCs w:val="28"/>
        </w:rPr>
      </w:pPr>
      <w:r>
        <w:br w:type="page"/>
      </w:r>
    </w:p>
    <w:p w14:paraId="5EABFCAB" w14:textId="5BB43752" w:rsidR="003500F8" w:rsidRPr="008C1AA2" w:rsidRDefault="00000000">
      <w:pPr>
        <w:pStyle w:val="Ttulo1"/>
        <w:rPr>
          <w:lang w:val="es-PA"/>
        </w:rPr>
      </w:pPr>
      <w:r w:rsidRPr="008C1AA2">
        <w:rPr>
          <w:lang w:val="es-PA"/>
        </w:rPr>
        <w:lastRenderedPageBreak/>
        <w:t>El Cuidado de la Fauna y la Flora en Nuestro Planeta</w:t>
      </w:r>
    </w:p>
    <w:p w14:paraId="070910FA" w14:textId="77777777" w:rsidR="003500F8" w:rsidRPr="008C1AA2" w:rsidRDefault="00000000">
      <w:pPr>
        <w:pStyle w:val="Ttulo2"/>
        <w:rPr>
          <w:lang w:val="es-PA"/>
        </w:rPr>
      </w:pPr>
      <w:r w:rsidRPr="008C1AA2">
        <w:rPr>
          <w:lang w:val="es-PA"/>
        </w:rPr>
        <w:t>1. Introducción</w:t>
      </w:r>
    </w:p>
    <w:p w14:paraId="01DD0D08" w14:textId="77777777" w:rsidR="003500F8" w:rsidRPr="008C1AA2" w:rsidRDefault="00000000">
      <w:pPr>
        <w:rPr>
          <w:lang w:val="es-PA"/>
        </w:rPr>
      </w:pPr>
      <w:r w:rsidRPr="008C1AA2">
        <w:rPr>
          <w:lang w:val="es-PA"/>
        </w:rPr>
        <w:t>La fauna y la flora constituyen los elementos esenciales que mantienen el equilibrio ecológico de la Tierra. Su cuidado es una responsabilidad compartida por todas las personas, ya que de su conservación depende la salud del planeta y, en consecuencia, la supervivencia de la humanidad.</w:t>
      </w:r>
    </w:p>
    <w:p w14:paraId="1849A6F4" w14:textId="77777777" w:rsidR="003500F8" w:rsidRPr="008C1AA2" w:rsidRDefault="00000000">
      <w:pPr>
        <w:pStyle w:val="Ttulo3"/>
        <w:rPr>
          <w:lang w:val="es-PA"/>
        </w:rPr>
      </w:pPr>
      <w:r w:rsidRPr="008C1AA2">
        <w:rPr>
          <w:lang w:val="es-PA"/>
        </w:rPr>
        <w:t>1.1 Importancia de la biodiversidad</w:t>
      </w:r>
    </w:p>
    <w:p w14:paraId="5C969736" w14:textId="77777777" w:rsidR="003500F8" w:rsidRPr="008C1AA2" w:rsidRDefault="00000000">
      <w:pPr>
        <w:rPr>
          <w:lang w:val="es-PA"/>
        </w:rPr>
      </w:pPr>
      <w:r w:rsidRPr="008C1AA2">
        <w:rPr>
          <w:lang w:val="es-PA"/>
        </w:rPr>
        <w:t>La biodiversidad es la variedad de especies animales y vegetales que habitan en la Tierra. Esta diversidad:</w:t>
      </w:r>
    </w:p>
    <w:p w14:paraId="1833E8C8" w14:textId="77777777" w:rsidR="003500F8" w:rsidRPr="008C1AA2" w:rsidRDefault="00000000">
      <w:pPr>
        <w:rPr>
          <w:lang w:val="es-PA"/>
        </w:rPr>
      </w:pPr>
      <w:r w:rsidRPr="008C1AA2">
        <w:rPr>
          <w:lang w:val="es-PA"/>
        </w:rPr>
        <w:t>- Asegura el equilibrio de los ecosistemas.</w:t>
      </w:r>
      <w:r w:rsidRPr="008C1AA2">
        <w:rPr>
          <w:lang w:val="es-PA"/>
        </w:rPr>
        <w:br/>
        <w:t>- Proporciona alimentos, medicinas y recursos naturales.</w:t>
      </w:r>
      <w:r w:rsidRPr="008C1AA2">
        <w:rPr>
          <w:lang w:val="es-PA"/>
        </w:rPr>
        <w:br/>
        <w:t>- Contribuye al bienestar económico y cultural de las sociedades.</w:t>
      </w:r>
    </w:p>
    <w:p w14:paraId="1A76054B" w14:textId="77777777" w:rsidR="003500F8" w:rsidRPr="008C1AA2" w:rsidRDefault="00000000">
      <w:pPr>
        <w:pStyle w:val="Ttulo3"/>
        <w:rPr>
          <w:lang w:val="es-PA"/>
        </w:rPr>
      </w:pPr>
      <w:r w:rsidRPr="008C1AA2">
        <w:rPr>
          <w:lang w:val="es-PA"/>
        </w:rPr>
        <w:t>1.2 Amenazas actuales</w:t>
      </w:r>
    </w:p>
    <w:p w14:paraId="3CB5D069" w14:textId="77777777" w:rsidR="003500F8" w:rsidRPr="008C1AA2" w:rsidRDefault="00000000">
      <w:pPr>
        <w:rPr>
          <w:lang w:val="es-PA"/>
        </w:rPr>
      </w:pPr>
      <w:r w:rsidRPr="008C1AA2">
        <w:rPr>
          <w:lang w:val="es-PA"/>
        </w:rPr>
        <w:t>En la actualidad, la fauna y la flora enfrentan múltiples riesgos:</w:t>
      </w:r>
      <w:r w:rsidRPr="008C1AA2">
        <w:rPr>
          <w:lang w:val="es-PA"/>
        </w:rPr>
        <w:br/>
        <w:t>- La deforestación.</w:t>
      </w:r>
      <w:r w:rsidRPr="008C1AA2">
        <w:rPr>
          <w:lang w:val="es-PA"/>
        </w:rPr>
        <w:br/>
        <w:t>- La caza y pesca indiscriminada.</w:t>
      </w:r>
      <w:r w:rsidRPr="008C1AA2">
        <w:rPr>
          <w:lang w:val="es-PA"/>
        </w:rPr>
        <w:br/>
        <w:t>- La contaminación de suelos, agua y aire.</w:t>
      </w:r>
      <w:r w:rsidRPr="008C1AA2">
        <w:rPr>
          <w:lang w:val="es-PA"/>
        </w:rPr>
        <w:br/>
        <w:t>- El cambio climático.</w:t>
      </w:r>
    </w:p>
    <w:p w14:paraId="26090E88" w14:textId="77777777" w:rsidR="003500F8" w:rsidRPr="008C1AA2" w:rsidRDefault="00000000">
      <w:pPr>
        <w:pStyle w:val="Ttulo2"/>
        <w:rPr>
          <w:lang w:val="es-PA"/>
        </w:rPr>
      </w:pPr>
      <w:r w:rsidRPr="008C1AA2">
        <w:rPr>
          <w:lang w:val="es-PA"/>
        </w:rPr>
        <w:t>2. El cuidado de la fauna</w:t>
      </w:r>
    </w:p>
    <w:p w14:paraId="447F4EB3" w14:textId="77777777" w:rsidR="003500F8" w:rsidRPr="008C1AA2" w:rsidRDefault="00000000">
      <w:pPr>
        <w:rPr>
          <w:lang w:val="es-PA"/>
        </w:rPr>
      </w:pPr>
      <w:r w:rsidRPr="008C1AA2">
        <w:rPr>
          <w:lang w:val="es-PA"/>
        </w:rPr>
        <w:t>Los animales desempeñan un papel fundamental en los ecosistemas, desde la polinización hasta el control de plagas.</w:t>
      </w:r>
    </w:p>
    <w:p w14:paraId="62FAF3F4" w14:textId="77777777" w:rsidR="003500F8" w:rsidRPr="008C1AA2" w:rsidRDefault="00000000">
      <w:pPr>
        <w:pStyle w:val="Ttulo3"/>
        <w:rPr>
          <w:lang w:val="es-PA"/>
        </w:rPr>
      </w:pPr>
      <w:r w:rsidRPr="008C1AA2">
        <w:rPr>
          <w:lang w:val="es-PA"/>
        </w:rPr>
        <w:t>2.1 Medidas de protección</w:t>
      </w:r>
    </w:p>
    <w:p w14:paraId="506DCA0E" w14:textId="77777777" w:rsidR="003500F8" w:rsidRPr="008C1AA2" w:rsidRDefault="00000000">
      <w:pPr>
        <w:rPr>
          <w:lang w:val="es-PA"/>
        </w:rPr>
      </w:pPr>
      <w:r w:rsidRPr="008C1AA2">
        <w:rPr>
          <w:lang w:val="es-PA"/>
        </w:rPr>
        <w:t>Existen diversas estrategias para asegurar la supervivencia de las especies:</w:t>
      </w:r>
      <w:r w:rsidRPr="008C1AA2">
        <w:rPr>
          <w:lang w:val="es-PA"/>
        </w:rPr>
        <w:br/>
        <w:t>- Creación de reservas naturales.</w:t>
      </w:r>
      <w:r w:rsidRPr="008C1AA2">
        <w:rPr>
          <w:lang w:val="es-PA"/>
        </w:rPr>
        <w:br/>
        <w:t>- Aplicación de leyes contra la caza furtiva.</w:t>
      </w:r>
      <w:r w:rsidRPr="008C1AA2">
        <w:rPr>
          <w:lang w:val="es-PA"/>
        </w:rPr>
        <w:br/>
        <w:t>- Programas de reproducción en cautiverio.</w:t>
      </w:r>
    </w:p>
    <w:p w14:paraId="1EED62F0" w14:textId="77777777" w:rsidR="003500F8" w:rsidRPr="008C1AA2" w:rsidRDefault="00000000">
      <w:pPr>
        <w:pStyle w:val="Ttulo3"/>
        <w:rPr>
          <w:lang w:val="es-PA"/>
        </w:rPr>
      </w:pPr>
      <w:r w:rsidRPr="008C1AA2">
        <w:rPr>
          <w:lang w:val="es-PA"/>
        </w:rPr>
        <w:t>2.1.1 Reservas y áreas protegidas</w:t>
      </w:r>
    </w:p>
    <w:p w14:paraId="13F96197" w14:textId="77777777" w:rsidR="003500F8" w:rsidRPr="008C1AA2" w:rsidRDefault="00000000">
      <w:pPr>
        <w:rPr>
          <w:lang w:val="es-PA"/>
        </w:rPr>
      </w:pPr>
      <w:r w:rsidRPr="008C1AA2">
        <w:rPr>
          <w:lang w:val="es-PA"/>
        </w:rPr>
        <w:t>Las áreas naturales protegidas permiten que especies en peligro se reproduzcan y vivan en condiciones seguras.</w:t>
      </w:r>
    </w:p>
    <w:p w14:paraId="61218D82" w14:textId="77777777" w:rsidR="003500F8" w:rsidRPr="008C1AA2" w:rsidRDefault="00000000">
      <w:pPr>
        <w:pStyle w:val="Ttulo3"/>
        <w:rPr>
          <w:lang w:val="es-PA"/>
        </w:rPr>
      </w:pPr>
      <w:r w:rsidRPr="008C1AA2">
        <w:rPr>
          <w:lang w:val="es-PA"/>
        </w:rPr>
        <w:t>2.1.2 Legislación internacional</w:t>
      </w:r>
    </w:p>
    <w:p w14:paraId="5F3EA225" w14:textId="77777777" w:rsidR="003500F8" w:rsidRPr="008C1AA2" w:rsidRDefault="00000000">
      <w:pPr>
        <w:rPr>
          <w:lang w:val="es-PA"/>
        </w:rPr>
      </w:pPr>
      <w:r w:rsidRPr="008C1AA2">
        <w:rPr>
          <w:lang w:val="es-PA"/>
        </w:rPr>
        <w:t>Convenios como la CITES (Convención sobre el Comercio Internacional de Especies Amenazadas) buscan regular la explotación de animales.</w:t>
      </w:r>
    </w:p>
    <w:p w14:paraId="00DF5131" w14:textId="77777777" w:rsidR="003500F8" w:rsidRPr="008C1AA2" w:rsidRDefault="00000000">
      <w:pPr>
        <w:pStyle w:val="Ttulo3"/>
        <w:rPr>
          <w:lang w:val="es-PA"/>
        </w:rPr>
      </w:pPr>
      <w:r w:rsidRPr="008C1AA2">
        <w:rPr>
          <w:lang w:val="es-PA"/>
        </w:rPr>
        <w:t>2.2 Educación y concienciación</w:t>
      </w:r>
    </w:p>
    <w:p w14:paraId="123A7FEC" w14:textId="77777777" w:rsidR="003500F8" w:rsidRPr="008C1AA2" w:rsidRDefault="00000000">
      <w:pPr>
        <w:rPr>
          <w:lang w:val="es-PA"/>
        </w:rPr>
      </w:pPr>
      <w:r w:rsidRPr="008C1AA2">
        <w:rPr>
          <w:lang w:val="es-PA"/>
        </w:rPr>
        <w:t>La sociedad debe involucrarse activamente en la protección de la fauna:</w:t>
      </w:r>
      <w:r w:rsidRPr="008C1AA2">
        <w:rPr>
          <w:lang w:val="es-PA"/>
        </w:rPr>
        <w:br/>
        <w:t>- Campañas escolares.</w:t>
      </w:r>
      <w:r w:rsidRPr="008C1AA2">
        <w:rPr>
          <w:lang w:val="es-PA"/>
        </w:rPr>
        <w:br/>
      </w:r>
      <w:r w:rsidRPr="008C1AA2">
        <w:rPr>
          <w:lang w:val="es-PA"/>
        </w:rPr>
        <w:lastRenderedPageBreak/>
        <w:t>- Proyectos comunitarios.</w:t>
      </w:r>
      <w:r w:rsidRPr="008C1AA2">
        <w:rPr>
          <w:lang w:val="es-PA"/>
        </w:rPr>
        <w:br/>
        <w:t>- Difusión de información en medios de comunicación.</w:t>
      </w:r>
    </w:p>
    <w:p w14:paraId="694A4046" w14:textId="77777777" w:rsidR="003500F8" w:rsidRPr="008C1AA2" w:rsidRDefault="00000000">
      <w:pPr>
        <w:pStyle w:val="Ttulo2"/>
        <w:rPr>
          <w:lang w:val="es-PA"/>
        </w:rPr>
      </w:pPr>
      <w:r w:rsidRPr="008C1AA2">
        <w:rPr>
          <w:lang w:val="es-PA"/>
        </w:rPr>
        <w:t>3. El cuidado de la flora</w:t>
      </w:r>
    </w:p>
    <w:p w14:paraId="6090A3F8" w14:textId="77777777" w:rsidR="003500F8" w:rsidRPr="008C1AA2" w:rsidRDefault="00000000">
      <w:pPr>
        <w:rPr>
          <w:lang w:val="es-PA"/>
        </w:rPr>
      </w:pPr>
      <w:r w:rsidRPr="008C1AA2">
        <w:rPr>
          <w:lang w:val="es-PA"/>
        </w:rPr>
        <w:t>Las plantas no solo producen oxígeno, sino que también sostienen la cadena alimenticia y regulan el clima.</w:t>
      </w:r>
    </w:p>
    <w:p w14:paraId="27EF3DDB" w14:textId="77777777" w:rsidR="003500F8" w:rsidRPr="008C1AA2" w:rsidRDefault="00000000">
      <w:pPr>
        <w:pStyle w:val="Ttulo3"/>
        <w:rPr>
          <w:lang w:val="es-PA"/>
        </w:rPr>
      </w:pPr>
      <w:r w:rsidRPr="008C1AA2">
        <w:rPr>
          <w:lang w:val="es-PA"/>
        </w:rPr>
        <w:t>3.1 Acciones de conservación</w:t>
      </w:r>
    </w:p>
    <w:p w14:paraId="2024CF74" w14:textId="77777777" w:rsidR="003500F8" w:rsidRPr="008C1AA2" w:rsidRDefault="00000000">
      <w:pPr>
        <w:rPr>
          <w:lang w:val="es-PA"/>
        </w:rPr>
      </w:pPr>
      <w:r w:rsidRPr="008C1AA2">
        <w:rPr>
          <w:lang w:val="es-PA"/>
        </w:rPr>
        <w:t>El cuidado de la flora requiere medidas concretas:</w:t>
      </w:r>
      <w:r w:rsidRPr="008C1AA2">
        <w:rPr>
          <w:lang w:val="es-PA"/>
        </w:rPr>
        <w:br/>
        <w:t>- Reforestación de bosques.</w:t>
      </w:r>
      <w:r w:rsidRPr="008C1AA2">
        <w:rPr>
          <w:lang w:val="es-PA"/>
        </w:rPr>
        <w:br/>
        <w:t>- Protección de especies endémicas.</w:t>
      </w:r>
      <w:r w:rsidRPr="008C1AA2">
        <w:rPr>
          <w:lang w:val="es-PA"/>
        </w:rPr>
        <w:br/>
        <w:t>- Agricultura sostenible.</w:t>
      </w:r>
    </w:p>
    <w:p w14:paraId="3F376743" w14:textId="77777777" w:rsidR="003500F8" w:rsidRPr="008C1AA2" w:rsidRDefault="00000000">
      <w:pPr>
        <w:pStyle w:val="Ttulo3"/>
        <w:rPr>
          <w:lang w:val="es-PA"/>
        </w:rPr>
      </w:pPr>
      <w:r w:rsidRPr="008C1AA2">
        <w:rPr>
          <w:lang w:val="es-PA"/>
        </w:rPr>
        <w:t>3.1.1 Reforestación y arborización</w:t>
      </w:r>
    </w:p>
    <w:p w14:paraId="4B81522D" w14:textId="77777777" w:rsidR="003500F8" w:rsidRPr="008C1AA2" w:rsidRDefault="00000000">
      <w:pPr>
        <w:rPr>
          <w:lang w:val="es-PA"/>
        </w:rPr>
      </w:pPr>
      <w:r w:rsidRPr="008C1AA2">
        <w:rPr>
          <w:lang w:val="es-PA"/>
        </w:rPr>
        <w:t>Plantar árboles ayuda a frenar la desertificación y combate los efectos del cambio climático.</w:t>
      </w:r>
    </w:p>
    <w:p w14:paraId="3B3A6436" w14:textId="77777777" w:rsidR="003500F8" w:rsidRPr="008C1AA2" w:rsidRDefault="00000000">
      <w:pPr>
        <w:pStyle w:val="Ttulo3"/>
        <w:rPr>
          <w:lang w:val="es-PA"/>
        </w:rPr>
      </w:pPr>
      <w:r w:rsidRPr="008C1AA2">
        <w:rPr>
          <w:lang w:val="es-PA"/>
        </w:rPr>
        <w:t>3.1.2 Conservación de especies endémicas</w:t>
      </w:r>
    </w:p>
    <w:p w14:paraId="4A23399E" w14:textId="77777777" w:rsidR="003500F8" w:rsidRPr="008C1AA2" w:rsidRDefault="00000000">
      <w:pPr>
        <w:rPr>
          <w:lang w:val="es-PA"/>
        </w:rPr>
      </w:pPr>
      <w:r w:rsidRPr="008C1AA2">
        <w:rPr>
          <w:lang w:val="es-PA"/>
        </w:rPr>
        <w:t>Muchas especies solo existen en un área determinada, por lo que su protección es vital para mantener la identidad ecológica de cada región.</w:t>
      </w:r>
    </w:p>
    <w:p w14:paraId="44663F9C" w14:textId="77777777" w:rsidR="003500F8" w:rsidRPr="008C1AA2" w:rsidRDefault="00000000">
      <w:pPr>
        <w:pStyle w:val="Ttulo3"/>
        <w:rPr>
          <w:lang w:val="es-PA"/>
        </w:rPr>
      </w:pPr>
      <w:r w:rsidRPr="008C1AA2">
        <w:rPr>
          <w:lang w:val="es-PA"/>
        </w:rPr>
        <w:t>3.2 Rol de la investigación científica</w:t>
      </w:r>
    </w:p>
    <w:p w14:paraId="21A31C04" w14:textId="77777777" w:rsidR="003500F8" w:rsidRPr="008C1AA2" w:rsidRDefault="00000000">
      <w:pPr>
        <w:rPr>
          <w:lang w:val="es-PA"/>
        </w:rPr>
      </w:pPr>
      <w:r w:rsidRPr="008C1AA2">
        <w:rPr>
          <w:lang w:val="es-PA"/>
        </w:rPr>
        <w:t>La ciencia juega un papel central en la protección de la flora:</w:t>
      </w:r>
      <w:r w:rsidRPr="008C1AA2">
        <w:rPr>
          <w:lang w:val="es-PA"/>
        </w:rPr>
        <w:br/>
        <w:t>- Estudios sobre especies en riesgo.</w:t>
      </w:r>
      <w:r w:rsidRPr="008C1AA2">
        <w:rPr>
          <w:lang w:val="es-PA"/>
        </w:rPr>
        <w:br/>
        <w:t>- Desarrollo de bancos de semillas.</w:t>
      </w:r>
      <w:r w:rsidRPr="008C1AA2">
        <w:rPr>
          <w:lang w:val="es-PA"/>
        </w:rPr>
        <w:br/>
        <w:t>- Innovaciones en cultivos resistentes a plagas.</w:t>
      </w:r>
    </w:p>
    <w:p w14:paraId="09767EDA" w14:textId="77777777" w:rsidR="003500F8" w:rsidRPr="008C1AA2" w:rsidRDefault="00000000">
      <w:pPr>
        <w:pStyle w:val="Ttulo2"/>
        <w:rPr>
          <w:lang w:val="es-PA"/>
        </w:rPr>
      </w:pPr>
      <w:r w:rsidRPr="008C1AA2">
        <w:rPr>
          <w:lang w:val="es-PA"/>
        </w:rPr>
        <w:t>4. Acciones para la vida cotidiana</w:t>
      </w:r>
    </w:p>
    <w:p w14:paraId="21ED29EB" w14:textId="77777777" w:rsidR="003500F8" w:rsidRPr="008C1AA2" w:rsidRDefault="00000000">
      <w:pPr>
        <w:rPr>
          <w:lang w:val="es-PA"/>
        </w:rPr>
      </w:pPr>
      <w:r w:rsidRPr="008C1AA2">
        <w:rPr>
          <w:lang w:val="es-PA"/>
        </w:rPr>
        <w:t>Cuidar la fauna y la flora no es solo responsabilidad de los gobiernos; cada persona puede contribuir desde su hogar y comunidad.</w:t>
      </w:r>
    </w:p>
    <w:p w14:paraId="226DE31B" w14:textId="77777777" w:rsidR="003500F8" w:rsidRPr="008C1AA2" w:rsidRDefault="00000000">
      <w:pPr>
        <w:pStyle w:val="Ttulo3"/>
        <w:rPr>
          <w:lang w:val="es-PA"/>
        </w:rPr>
      </w:pPr>
      <w:r w:rsidRPr="008C1AA2">
        <w:rPr>
          <w:lang w:val="es-PA"/>
        </w:rPr>
        <w:t>4.1 Hábitos responsables</w:t>
      </w:r>
    </w:p>
    <w:p w14:paraId="6CAE4844" w14:textId="77777777" w:rsidR="003500F8" w:rsidRPr="008C1AA2" w:rsidRDefault="00000000">
      <w:pPr>
        <w:rPr>
          <w:lang w:val="es-PA"/>
        </w:rPr>
      </w:pPr>
      <w:r w:rsidRPr="008C1AA2">
        <w:rPr>
          <w:lang w:val="es-PA"/>
        </w:rPr>
        <w:t>- Reducir el consumo de plásticos.</w:t>
      </w:r>
      <w:r w:rsidRPr="008C1AA2">
        <w:rPr>
          <w:lang w:val="es-PA"/>
        </w:rPr>
        <w:br/>
        <w:t>- Evitar el desperdicio de agua.</w:t>
      </w:r>
      <w:r w:rsidRPr="008C1AA2">
        <w:rPr>
          <w:lang w:val="es-PA"/>
        </w:rPr>
        <w:br/>
        <w:t>- Reciclar y reutilizar materiales.</w:t>
      </w:r>
    </w:p>
    <w:p w14:paraId="75174126" w14:textId="77777777" w:rsidR="003500F8" w:rsidRPr="008C1AA2" w:rsidRDefault="00000000">
      <w:pPr>
        <w:pStyle w:val="Ttulo3"/>
        <w:rPr>
          <w:lang w:val="es-PA"/>
        </w:rPr>
      </w:pPr>
      <w:r w:rsidRPr="008C1AA2">
        <w:rPr>
          <w:lang w:val="es-PA"/>
        </w:rPr>
        <w:t>4.1.1 Consumo sostenible</w:t>
      </w:r>
    </w:p>
    <w:p w14:paraId="182B571A" w14:textId="77777777" w:rsidR="003500F8" w:rsidRPr="008C1AA2" w:rsidRDefault="00000000">
      <w:pPr>
        <w:rPr>
          <w:lang w:val="es-PA"/>
        </w:rPr>
      </w:pPr>
      <w:r w:rsidRPr="008C1AA2">
        <w:rPr>
          <w:lang w:val="es-PA"/>
        </w:rPr>
        <w:t>Elegir productos que provengan de prácticas ecológicas ayuda a disminuir la explotación de recursos naturales.</w:t>
      </w:r>
    </w:p>
    <w:p w14:paraId="51B94381" w14:textId="77777777" w:rsidR="003500F8" w:rsidRPr="008C1AA2" w:rsidRDefault="00000000">
      <w:pPr>
        <w:pStyle w:val="Ttulo3"/>
        <w:rPr>
          <w:lang w:val="es-PA"/>
        </w:rPr>
      </w:pPr>
      <w:r w:rsidRPr="008C1AA2">
        <w:rPr>
          <w:lang w:val="es-PA"/>
        </w:rPr>
        <w:t>4.1.2 Movilidad verde</w:t>
      </w:r>
    </w:p>
    <w:p w14:paraId="4B5F9B82" w14:textId="77777777" w:rsidR="003500F8" w:rsidRPr="008C1AA2" w:rsidRDefault="00000000">
      <w:pPr>
        <w:rPr>
          <w:lang w:val="es-PA"/>
        </w:rPr>
      </w:pPr>
      <w:r w:rsidRPr="008C1AA2">
        <w:rPr>
          <w:lang w:val="es-PA"/>
        </w:rPr>
        <w:t>Usar transporte público, bicicleta o caminar reduce la contaminación del aire.</w:t>
      </w:r>
    </w:p>
    <w:p w14:paraId="2DDD966E" w14:textId="77777777" w:rsidR="003500F8" w:rsidRPr="008C1AA2" w:rsidRDefault="00000000">
      <w:pPr>
        <w:pStyle w:val="Ttulo3"/>
        <w:rPr>
          <w:lang w:val="es-PA"/>
        </w:rPr>
      </w:pPr>
      <w:r w:rsidRPr="008C1AA2">
        <w:rPr>
          <w:lang w:val="es-PA"/>
        </w:rPr>
        <w:t>4.2 Participación comunitaria</w:t>
      </w:r>
    </w:p>
    <w:p w14:paraId="28E0C963" w14:textId="77777777" w:rsidR="003500F8" w:rsidRPr="008C1AA2" w:rsidRDefault="00000000">
      <w:pPr>
        <w:rPr>
          <w:lang w:val="es-PA"/>
        </w:rPr>
      </w:pPr>
      <w:r w:rsidRPr="008C1AA2">
        <w:rPr>
          <w:lang w:val="es-PA"/>
        </w:rPr>
        <w:t>El trabajo colectivo fortalece las acciones individuales:</w:t>
      </w:r>
      <w:r w:rsidRPr="008C1AA2">
        <w:rPr>
          <w:lang w:val="es-PA"/>
        </w:rPr>
        <w:br/>
        <w:t>- Jornadas de limpieza de ríos y parques.</w:t>
      </w:r>
      <w:r w:rsidRPr="008C1AA2">
        <w:rPr>
          <w:lang w:val="es-PA"/>
        </w:rPr>
        <w:br/>
      </w:r>
      <w:r w:rsidRPr="008C1AA2">
        <w:rPr>
          <w:lang w:val="es-PA"/>
        </w:rPr>
        <w:lastRenderedPageBreak/>
        <w:t>- Talleres de educación ambiental.</w:t>
      </w:r>
      <w:r w:rsidRPr="008C1AA2">
        <w:rPr>
          <w:lang w:val="es-PA"/>
        </w:rPr>
        <w:br/>
        <w:t>- Redes de voluntariado.</w:t>
      </w:r>
    </w:p>
    <w:p w14:paraId="529AA31F" w14:textId="77777777" w:rsidR="003500F8" w:rsidRPr="008C1AA2" w:rsidRDefault="00000000">
      <w:pPr>
        <w:pStyle w:val="Ttulo2"/>
        <w:rPr>
          <w:lang w:val="es-PA"/>
        </w:rPr>
      </w:pPr>
      <w:r w:rsidRPr="008C1AA2">
        <w:rPr>
          <w:lang w:val="es-PA"/>
        </w:rPr>
        <w:t>5. Conclusión</w:t>
      </w:r>
    </w:p>
    <w:p w14:paraId="1170B308" w14:textId="77777777" w:rsidR="003500F8" w:rsidRPr="008C1AA2" w:rsidRDefault="00000000">
      <w:pPr>
        <w:rPr>
          <w:lang w:val="es-PA"/>
        </w:rPr>
      </w:pPr>
      <w:r w:rsidRPr="008C1AA2">
        <w:rPr>
          <w:lang w:val="es-PA"/>
        </w:rPr>
        <w:t>El cuidado de la fauna y la flora es una tarea urgente y compartida. La acción coordinada entre gobiernos, comunidades y ciudadanos permitirá garantizar un futuro sostenible, preservando la belleza y el equilibrio de nuestro planeta.</w:t>
      </w:r>
    </w:p>
    <w:sectPr w:rsidR="003500F8" w:rsidRPr="008C1A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69835829">
    <w:abstractNumId w:val="8"/>
  </w:num>
  <w:num w:numId="2" w16cid:durableId="1289122843">
    <w:abstractNumId w:val="6"/>
  </w:num>
  <w:num w:numId="3" w16cid:durableId="1564876774">
    <w:abstractNumId w:val="5"/>
  </w:num>
  <w:num w:numId="4" w16cid:durableId="2131313513">
    <w:abstractNumId w:val="4"/>
  </w:num>
  <w:num w:numId="5" w16cid:durableId="1034503055">
    <w:abstractNumId w:val="7"/>
  </w:num>
  <w:num w:numId="6" w16cid:durableId="1370646124">
    <w:abstractNumId w:val="3"/>
  </w:num>
  <w:num w:numId="7" w16cid:durableId="557476796">
    <w:abstractNumId w:val="2"/>
  </w:num>
  <w:num w:numId="8" w16cid:durableId="970480182">
    <w:abstractNumId w:val="1"/>
  </w:num>
  <w:num w:numId="9" w16cid:durableId="1929539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FD7"/>
    <w:rsid w:val="0029639D"/>
    <w:rsid w:val="00326F90"/>
    <w:rsid w:val="003500F8"/>
    <w:rsid w:val="008C1A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1AF1DE"/>
  <w14:defaultImageDpi w14:val="300"/>
  <w15:docId w15:val="{155CD9B8-EB37-420A-B311-CBE2F89F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548</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Fernando Barria</cp:lastModifiedBy>
  <cp:revision>2</cp:revision>
  <dcterms:created xsi:type="dcterms:W3CDTF">2013-12-23T23:15:00Z</dcterms:created>
  <dcterms:modified xsi:type="dcterms:W3CDTF">2025-09-11T20:45:00Z</dcterms:modified>
  <cp:category/>
</cp:coreProperties>
</file>