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 Historia de la Tecnología</w:t>
      </w:r>
    </w:p>
    <w:p>
      <w:r>
        <w:t>La tecnología ha sido fundamental en la evolución de la humanidad. A lo largo del tiempo, ha permitido mejorar la vida cotidiana, resolver problemas y ampliar el conocimiento. Este texto incluye ejemplos y listas con viñetas para que los estudiantes practiquen la aplicación de estilos y niveles.</w:t>
      </w:r>
    </w:p>
    <w:p>
      <w:pPr>
        <w:pStyle w:val="Heading2"/>
      </w:pPr>
      <w:r>
        <w:t>Tecnología en la Antigüedad</w:t>
      </w:r>
    </w:p>
    <w:p>
      <w:r>
        <w:t>Los avances de la antigüedad sentaron las bases del progreso humano. Algunos de los más importantes fueron:</w:t>
      </w:r>
    </w:p>
    <w:p>
      <w:pPr>
        <w:pStyle w:val="ListBullet"/>
      </w:pPr>
      <w:r>
        <w:t>Herramientas primitivas</w:t>
      </w:r>
    </w:p>
    <w:p>
      <w:pPr>
        <w:pStyle w:val="ListBullet"/>
      </w:pPr>
      <w:r>
        <w:t>La rueda</w:t>
      </w:r>
    </w:p>
    <w:p>
      <w:pPr>
        <w:pStyle w:val="ListBullet"/>
      </w:pPr>
      <w:r>
        <w:t>La escritura</w:t>
      </w:r>
    </w:p>
    <w:p>
      <w:pPr>
        <w:pStyle w:val="ListBullet2"/>
      </w:pPr>
      <w:r>
        <w:t>Cuchillos y lanzas de piedra</w:t>
      </w:r>
    </w:p>
    <w:p>
      <w:pPr>
        <w:pStyle w:val="ListBullet2"/>
      </w:pPr>
      <w:r>
        <w:t>Uso del barro y los metales</w:t>
      </w:r>
    </w:p>
    <w:p>
      <w:pPr>
        <w:pStyle w:val="Heading2"/>
      </w:pPr>
      <w:r>
        <w:t>Tecnología en la Edad Media</w:t>
      </w:r>
    </w:p>
    <w:p>
      <w:r>
        <w:t>Durante la Edad Media se desarrollaron inventos que transformaron la sociedad. Entre los más importantes destacan:</w:t>
      </w:r>
    </w:p>
    <w:p>
      <w:pPr>
        <w:pStyle w:val="ListBullet"/>
      </w:pPr>
      <w:r>
        <w:t>La imprenta</w:t>
      </w:r>
    </w:p>
    <w:p>
      <w:pPr>
        <w:pStyle w:val="ListBullet"/>
      </w:pPr>
      <w:r>
        <w:t>Los molinos</w:t>
      </w:r>
    </w:p>
    <w:p>
      <w:pPr>
        <w:pStyle w:val="ListBullet"/>
      </w:pPr>
      <w:r>
        <w:t>Avances en la agricultura</w:t>
      </w:r>
    </w:p>
    <w:p>
      <w:pPr>
        <w:pStyle w:val="ListBullet2"/>
      </w:pPr>
      <w:r>
        <w:t>Arado de hierro</w:t>
      </w:r>
    </w:p>
    <w:p>
      <w:pPr>
        <w:pStyle w:val="ListBullet2"/>
      </w:pPr>
      <w:r>
        <w:t>Rotación de cultivos</w:t>
      </w:r>
    </w:p>
    <w:p>
      <w:pPr>
        <w:pStyle w:val="Heading2"/>
      </w:pPr>
      <w:r>
        <w:t>Tecnología en la Edad Moderna</w:t>
      </w:r>
    </w:p>
    <w:p>
      <w:r>
        <w:t>La Edad Moderna trajo avances científicos y técnicos. Algunos ejemplos son:</w:t>
      </w:r>
    </w:p>
    <w:p>
      <w:pPr>
        <w:pStyle w:val="ListBullet"/>
      </w:pPr>
      <w:r>
        <w:t>Nuevas técnicas de navegación</w:t>
      </w:r>
    </w:p>
    <w:p>
      <w:pPr>
        <w:pStyle w:val="ListBullet"/>
      </w:pPr>
      <w:r>
        <w:t>El telescopio</w:t>
      </w:r>
    </w:p>
    <w:p>
      <w:pPr>
        <w:pStyle w:val="ListBullet"/>
      </w:pPr>
      <w:r>
        <w:t>Avances en la medicina</w:t>
      </w:r>
    </w:p>
    <w:p>
      <w:pPr>
        <w:pStyle w:val="ListBullet2"/>
      </w:pPr>
      <w:r>
        <w:t>Naves más rápidas</w:t>
      </w:r>
    </w:p>
    <w:p>
      <w:pPr>
        <w:pStyle w:val="ListBullet2"/>
      </w:pPr>
      <w:r>
        <w:t>Descubrimiento de planetas</w:t>
      </w:r>
    </w:p>
    <w:p>
      <w:pPr>
        <w:pStyle w:val="Heading2"/>
      </w:pPr>
      <w:r>
        <w:t>Tecnología en la Edad Contemporánea</w:t>
      </w:r>
    </w:p>
    <w:p>
      <w:r>
        <w:t>Con la Revolución Industrial y los siglos XIX y XX, aparecieron inventos que cambiaron la vida humana:</w:t>
      </w:r>
    </w:p>
    <w:p>
      <w:pPr>
        <w:pStyle w:val="ListBullet"/>
      </w:pPr>
      <w:r>
        <w:t>La máquina de vapor</w:t>
      </w:r>
    </w:p>
    <w:p>
      <w:pPr>
        <w:pStyle w:val="ListBullet"/>
      </w:pPr>
      <w:r>
        <w:t>La electricidad</w:t>
      </w:r>
    </w:p>
    <w:p>
      <w:pPr>
        <w:pStyle w:val="ListBullet"/>
      </w:pPr>
      <w:r>
        <w:t>El automóvil</w:t>
      </w:r>
    </w:p>
    <w:p>
      <w:pPr>
        <w:pStyle w:val="ListBullet"/>
      </w:pPr>
      <w:r>
        <w:t>El avión</w:t>
      </w:r>
    </w:p>
    <w:p>
      <w:pPr>
        <w:pStyle w:val="ListBullet2"/>
      </w:pPr>
      <w:r>
        <w:t>Bombilla eléctrica</w:t>
      </w:r>
    </w:p>
    <w:p>
      <w:pPr>
        <w:pStyle w:val="ListBullet2"/>
      </w:pPr>
      <w:r>
        <w:t>Telégrafo y teléfono</w:t>
      </w:r>
    </w:p>
    <w:p>
      <w:pPr>
        <w:pStyle w:val="Heading2"/>
      </w:pPr>
      <w:r>
        <w:t>La Era Digital</w:t>
      </w:r>
    </w:p>
    <w:p>
      <w:r>
        <w:t>Desde finales del siglo XX hasta la actualidad, los avances digitales han marcado una nueva etapa:</w:t>
      </w:r>
    </w:p>
    <w:p>
      <w:pPr>
        <w:pStyle w:val="ListBullet"/>
      </w:pPr>
      <w:r>
        <w:t>La computadora</w:t>
      </w:r>
    </w:p>
    <w:p>
      <w:pPr>
        <w:pStyle w:val="ListBullet"/>
      </w:pPr>
      <w:r>
        <w:t>Internet</w:t>
      </w:r>
    </w:p>
    <w:p>
      <w:pPr>
        <w:pStyle w:val="ListBullet"/>
      </w:pPr>
      <w:r>
        <w:t>La inteligencia artificial</w:t>
      </w:r>
    </w:p>
    <w:p>
      <w:pPr>
        <w:pStyle w:val="ListBullet2"/>
      </w:pPr>
      <w:r>
        <w:t>Correos electrónicos</w:t>
      </w:r>
    </w:p>
    <w:p>
      <w:pPr>
        <w:pStyle w:val="ListBullet2"/>
      </w:pPr>
      <w:r>
        <w:t>Redes sociales</w:t>
      </w:r>
    </w:p>
    <w:p>
      <w:pPr>
        <w:pStyle w:val="ListBullet2"/>
      </w:pPr>
      <w:r>
        <w:t>Robots en la industria</w:t>
      </w:r>
    </w:p>
    <w:p>
      <w:pPr>
        <w:pStyle w:val="Heading2"/>
      </w:pPr>
      <w:r>
        <w:t>Reflexión final</w:t>
      </w:r>
    </w:p>
    <w:p>
      <w:r>
        <w:t>La historia de la tecnología demuestra cómo la creatividad humana ha transformado al mundo. Cada invento fue un paso hacia adelante, y las listas anteriores permiten observar cómo los avances se relacionan entre sí. Es importante aprender a usar estas herramientas con responsabilidad y respeto hacia el planeta.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