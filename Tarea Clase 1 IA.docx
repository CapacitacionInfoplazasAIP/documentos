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89FDF" w14:textId="77777777" w:rsidR="00941DDE" w:rsidRDefault="00650141" w:rsidP="00734A00">
      <w:pPr>
        <w:pStyle w:val="Ttulo1"/>
        <w:ind w:left="-1276" w:right="-1141"/>
      </w:pPr>
      <w:r>
        <w:t xml:space="preserve">Tarea – Aplicaciones Cotidianas de la </w:t>
      </w:r>
      <w:proofErr w:type="spellStart"/>
      <w:r>
        <w:t>Inteligencia</w:t>
      </w:r>
      <w:proofErr w:type="spellEnd"/>
      <w:r>
        <w:t xml:space="preserve"> Artificial</w:t>
      </w:r>
    </w:p>
    <w:p w14:paraId="3C1A2E24" w14:textId="77777777" w:rsidR="00941DDE" w:rsidRDefault="00650141" w:rsidP="00734A00">
      <w:pPr>
        <w:ind w:left="-1276" w:right="-1141"/>
      </w:pPr>
      <w:r>
        <w:t>📝</w:t>
      </w:r>
      <w:r>
        <w:t xml:space="preserve"> Instrucciones:</w:t>
      </w:r>
    </w:p>
    <w:p w14:paraId="5368E5EE" w14:textId="77777777" w:rsidR="00941DDE" w:rsidRDefault="00650141" w:rsidP="00734A00">
      <w:pPr>
        <w:ind w:left="-1276" w:right="-1141"/>
      </w:pPr>
      <w:r>
        <w:t xml:space="preserve">Durante el día identifica 5 momentos en los que uses Inteligencia Artificial (IA). Completa el cuadro con cada situación. Recuerda: Entrada = lo que estabas haciendo, Proceso = cómo intervino la IA, Salida =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obtuviste</w:t>
      </w:r>
      <w:proofErr w:type="spellEnd"/>
      <w:r>
        <w:t>.</w:t>
      </w:r>
    </w:p>
    <w:p w14:paraId="5D904CBA" w14:textId="77777777" w:rsidR="00734A00" w:rsidRDefault="00734A00" w:rsidP="00734A00">
      <w:pPr>
        <w:ind w:left="-1276" w:right="-1141"/>
      </w:pPr>
    </w:p>
    <w:p w14:paraId="0A4423A7" w14:textId="77777777" w:rsidR="00734A00" w:rsidRDefault="00734A00" w:rsidP="00734A00">
      <w:pPr>
        <w:ind w:left="-1276" w:right="-1141"/>
      </w:pPr>
    </w:p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991"/>
        <w:gridCol w:w="3404"/>
        <w:gridCol w:w="3402"/>
        <w:gridCol w:w="3402"/>
      </w:tblGrid>
      <w:tr w:rsidR="00941DDE" w14:paraId="2A824B0A" w14:textId="77777777" w:rsidTr="00734A00">
        <w:trPr>
          <w:trHeight w:val="411"/>
        </w:trPr>
        <w:tc>
          <w:tcPr>
            <w:tcW w:w="991" w:type="dxa"/>
          </w:tcPr>
          <w:p w14:paraId="7A49C6E8" w14:textId="77777777" w:rsidR="00941DDE" w:rsidRDefault="00650141">
            <w:r>
              <w:t>N°</w:t>
            </w:r>
          </w:p>
        </w:tc>
        <w:tc>
          <w:tcPr>
            <w:tcW w:w="3404" w:type="dxa"/>
          </w:tcPr>
          <w:p w14:paraId="7B609E40" w14:textId="6E8294F8" w:rsidR="00941DDE" w:rsidRDefault="00734A00">
            <w:r>
              <w:t>Entrada (</w:t>
            </w:r>
            <w:proofErr w:type="spellStart"/>
            <w:r w:rsidR="00650141">
              <w:t>Qué</w:t>
            </w:r>
            <w:proofErr w:type="spellEnd"/>
            <w:r w:rsidR="00650141">
              <w:t xml:space="preserve"> </w:t>
            </w:r>
            <w:proofErr w:type="spellStart"/>
            <w:r w:rsidR="00650141">
              <w:t>estabas</w:t>
            </w:r>
            <w:proofErr w:type="spellEnd"/>
            <w:r w:rsidR="00650141">
              <w:t xml:space="preserve"> </w:t>
            </w:r>
            <w:proofErr w:type="spellStart"/>
            <w:r w:rsidR="00650141">
              <w:t>haciendo</w:t>
            </w:r>
            <w:proofErr w:type="spellEnd"/>
            <w:r w:rsidR="00650141">
              <w:t>?)</w:t>
            </w:r>
          </w:p>
        </w:tc>
        <w:tc>
          <w:tcPr>
            <w:tcW w:w="3402" w:type="dxa"/>
          </w:tcPr>
          <w:p w14:paraId="44A3F3B6" w14:textId="77777777" w:rsidR="00941DDE" w:rsidRDefault="00650141">
            <w:proofErr w:type="spellStart"/>
            <w:r>
              <w:t>Proceso</w:t>
            </w:r>
            <w:proofErr w:type="spellEnd"/>
            <w:r>
              <w:t xml:space="preserve"> (¿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intervino</w:t>
            </w:r>
            <w:proofErr w:type="spellEnd"/>
            <w:r>
              <w:t xml:space="preserve"> la IA?)</w:t>
            </w:r>
          </w:p>
        </w:tc>
        <w:tc>
          <w:tcPr>
            <w:tcW w:w="3402" w:type="dxa"/>
          </w:tcPr>
          <w:p w14:paraId="60C96DB3" w14:textId="77777777" w:rsidR="00941DDE" w:rsidRDefault="00650141">
            <w:r>
              <w:t>Salida (¿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obtuviste</w:t>
            </w:r>
            <w:proofErr w:type="spellEnd"/>
            <w:r>
              <w:t>?)</w:t>
            </w:r>
          </w:p>
        </w:tc>
      </w:tr>
      <w:tr w:rsidR="00941DDE" w14:paraId="41B9B413" w14:textId="77777777" w:rsidTr="00734A00">
        <w:trPr>
          <w:trHeight w:val="522"/>
        </w:trPr>
        <w:tc>
          <w:tcPr>
            <w:tcW w:w="991" w:type="dxa"/>
          </w:tcPr>
          <w:p w14:paraId="63857E65" w14:textId="77777777" w:rsidR="00941DDE" w:rsidRDefault="00650141">
            <w:proofErr w:type="spellStart"/>
            <w:r>
              <w:t>Ejemplo</w:t>
            </w:r>
            <w:proofErr w:type="spellEnd"/>
          </w:p>
        </w:tc>
        <w:tc>
          <w:tcPr>
            <w:tcW w:w="3404" w:type="dxa"/>
          </w:tcPr>
          <w:p w14:paraId="134ED8A3" w14:textId="77777777" w:rsidR="00941DDE" w:rsidRDefault="00650141">
            <w:r>
              <w:t>Quería escuchar música</w:t>
            </w:r>
          </w:p>
        </w:tc>
        <w:tc>
          <w:tcPr>
            <w:tcW w:w="3402" w:type="dxa"/>
          </w:tcPr>
          <w:p w14:paraId="52D9A6ED" w14:textId="77777777" w:rsidR="00941DDE" w:rsidRDefault="00650141">
            <w:r>
              <w:t>Le pedí a Alexa una canción</w:t>
            </w:r>
          </w:p>
        </w:tc>
        <w:tc>
          <w:tcPr>
            <w:tcW w:w="3402" w:type="dxa"/>
          </w:tcPr>
          <w:p w14:paraId="02E5B768" w14:textId="77777777" w:rsidR="00941DDE" w:rsidRDefault="00650141">
            <w:r>
              <w:t>Alexa reprodujo la música automáticamente</w:t>
            </w:r>
          </w:p>
        </w:tc>
      </w:tr>
      <w:tr w:rsidR="00941DDE" w14:paraId="278ED891" w14:textId="77777777" w:rsidTr="00734A00">
        <w:trPr>
          <w:trHeight w:val="736"/>
        </w:trPr>
        <w:tc>
          <w:tcPr>
            <w:tcW w:w="991" w:type="dxa"/>
          </w:tcPr>
          <w:p w14:paraId="0C3E0597" w14:textId="77777777" w:rsidR="00941DDE" w:rsidRDefault="00650141">
            <w:r>
              <w:t>1</w:t>
            </w:r>
          </w:p>
        </w:tc>
        <w:tc>
          <w:tcPr>
            <w:tcW w:w="3404" w:type="dxa"/>
          </w:tcPr>
          <w:p w14:paraId="42691D50" w14:textId="0740BCAC" w:rsidR="00941DDE" w:rsidRDefault="00941DDE"/>
        </w:tc>
        <w:tc>
          <w:tcPr>
            <w:tcW w:w="3402" w:type="dxa"/>
          </w:tcPr>
          <w:p w14:paraId="55966D63" w14:textId="2692753E" w:rsidR="00941DDE" w:rsidRDefault="00941DDE"/>
        </w:tc>
        <w:tc>
          <w:tcPr>
            <w:tcW w:w="3402" w:type="dxa"/>
          </w:tcPr>
          <w:p w14:paraId="06EF5B51" w14:textId="298BDFEC" w:rsidR="00941DDE" w:rsidRDefault="00941DDE"/>
        </w:tc>
      </w:tr>
      <w:tr w:rsidR="00941DDE" w14:paraId="0063EA85" w14:textId="77777777" w:rsidTr="00734A00">
        <w:trPr>
          <w:trHeight w:val="788"/>
        </w:trPr>
        <w:tc>
          <w:tcPr>
            <w:tcW w:w="991" w:type="dxa"/>
          </w:tcPr>
          <w:p w14:paraId="2E16F79C" w14:textId="77777777" w:rsidR="00941DDE" w:rsidRDefault="00650141">
            <w:r>
              <w:t>2</w:t>
            </w:r>
          </w:p>
        </w:tc>
        <w:tc>
          <w:tcPr>
            <w:tcW w:w="3404" w:type="dxa"/>
          </w:tcPr>
          <w:p w14:paraId="4225F9B5" w14:textId="66EB6E2E" w:rsidR="00941DDE" w:rsidRDefault="00941DDE"/>
        </w:tc>
        <w:tc>
          <w:tcPr>
            <w:tcW w:w="3402" w:type="dxa"/>
          </w:tcPr>
          <w:p w14:paraId="45E96D05" w14:textId="65CAA78D" w:rsidR="00941DDE" w:rsidRDefault="00941DDE"/>
        </w:tc>
        <w:tc>
          <w:tcPr>
            <w:tcW w:w="3402" w:type="dxa"/>
          </w:tcPr>
          <w:p w14:paraId="2708319C" w14:textId="31766246" w:rsidR="00941DDE" w:rsidRDefault="00941DDE"/>
        </w:tc>
      </w:tr>
      <w:tr w:rsidR="00941DDE" w14:paraId="342C80FE" w14:textId="77777777" w:rsidTr="00734A00">
        <w:trPr>
          <w:trHeight w:val="798"/>
        </w:trPr>
        <w:tc>
          <w:tcPr>
            <w:tcW w:w="991" w:type="dxa"/>
          </w:tcPr>
          <w:p w14:paraId="14289050" w14:textId="77777777" w:rsidR="00941DDE" w:rsidRDefault="00650141">
            <w:r>
              <w:t>3</w:t>
            </w:r>
          </w:p>
        </w:tc>
        <w:tc>
          <w:tcPr>
            <w:tcW w:w="3404" w:type="dxa"/>
          </w:tcPr>
          <w:p w14:paraId="7335160B" w14:textId="42AE4242" w:rsidR="00941DDE" w:rsidRDefault="00941DDE"/>
        </w:tc>
        <w:tc>
          <w:tcPr>
            <w:tcW w:w="3402" w:type="dxa"/>
          </w:tcPr>
          <w:p w14:paraId="569B890E" w14:textId="2F33EE0A" w:rsidR="00941DDE" w:rsidRDefault="00941DDE"/>
        </w:tc>
        <w:tc>
          <w:tcPr>
            <w:tcW w:w="3402" w:type="dxa"/>
          </w:tcPr>
          <w:p w14:paraId="27E5C111" w14:textId="1AD8D7E7" w:rsidR="00941DDE" w:rsidRDefault="00941DDE"/>
        </w:tc>
      </w:tr>
      <w:tr w:rsidR="00941DDE" w14:paraId="48B7213C" w14:textId="77777777" w:rsidTr="00734A00">
        <w:trPr>
          <w:trHeight w:val="808"/>
        </w:trPr>
        <w:tc>
          <w:tcPr>
            <w:tcW w:w="991" w:type="dxa"/>
          </w:tcPr>
          <w:p w14:paraId="2A5D659E" w14:textId="77777777" w:rsidR="00941DDE" w:rsidRDefault="00650141">
            <w:r>
              <w:t>4</w:t>
            </w:r>
          </w:p>
        </w:tc>
        <w:tc>
          <w:tcPr>
            <w:tcW w:w="3404" w:type="dxa"/>
          </w:tcPr>
          <w:p w14:paraId="5C1033F7" w14:textId="1EB36729" w:rsidR="00941DDE" w:rsidRDefault="00941DDE"/>
        </w:tc>
        <w:tc>
          <w:tcPr>
            <w:tcW w:w="3402" w:type="dxa"/>
          </w:tcPr>
          <w:p w14:paraId="74A67533" w14:textId="07804C3E" w:rsidR="00941DDE" w:rsidRDefault="00941DDE"/>
        </w:tc>
        <w:tc>
          <w:tcPr>
            <w:tcW w:w="3402" w:type="dxa"/>
          </w:tcPr>
          <w:p w14:paraId="30EB2A00" w14:textId="5E41F458" w:rsidR="00941DDE" w:rsidRDefault="00941DDE"/>
        </w:tc>
      </w:tr>
      <w:tr w:rsidR="00734A00" w14:paraId="62B37CA9" w14:textId="77777777" w:rsidTr="00734A00">
        <w:trPr>
          <w:trHeight w:val="916"/>
        </w:trPr>
        <w:tc>
          <w:tcPr>
            <w:tcW w:w="991" w:type="dxa"/>
          </w:tcPr>
          <w:p w14:paraId="3D08EA7C" w14:textId="1AC23A36" w:rsidR="00734A00" w:rsidRDefault="00734A00">
            <w:r>
              <w:t>5</w:t>
            </w:r>
          </w:p>
        </w:tc>
        <w:tc>
          <w:tcPr>
            <w:tcW w:w="3404" w:type="dxa"/>
          </w:tcPr>
          <w:p w14:paraId="1A1866C6" w14:textId="77777777" w:rsidR="00734A00" w:rsidRDefault="00734A00"/>
        </w:tc>
        <w:tc>
          <w:tcPr>
            <w:tcW w:w="3402" w:type="dxa"/>
          </w:tcPr>
          <w:p w14:paraId="352B7799" w14:textId="77777777" w:rsidR="00734A00" w:rsidRDefault="00734A00"/>
        </w:tc>
        <w:tc>
          <w:tcPr>
            <w:tcW w:w="3402" w:type="dxa"/>
          </w:tcPr>
          <w:p w14:paraId="5F97EEDD" w14:textId="77777777" w:rsidR="00734A00" w:rsidRDefault="00734A00"/>
        </w:tc>
      </w:tr>
    </w:tbl>
    <w:p w14:paraId="35EC2990" w14:textId="7145D282" w:rsidR="00734A00" w:rsidRDefault="00650141">
      <w:r>
        <w:br/>
      </w:r>
    </w:p>
    <w:p w14:paraId="195DEBD0" w14:textId="77777777" w:rsidR="00941DDE" w:rsidRDefault="00650141" w:rsidP="00734A00">
      <w:pPr>
        <w:pStyle w:val="Ttulo2"/>
        <w:ind w:left="-1276"/>
      </w:pPr>
      <w:proofErr w:type="spellStart"/>
      <w:r>
        <w:t>Reflexión</w:t>
      </w:r>
      <w:proofErr w:type="spellEnd"/>
      <w:r>
        <w:t xml:space="preserve"> final</w:t>
      </w:r>
    </w:p>
    <w:p w14:paraId="432C4D66" w14:textId="4D2F0655" w:rsidR="00941DDE" w:rsidRDefault="00650141" w:rsidP="00734A00">
      <w:pPr>
        <w:ind w:left="-1276"/>
      </w:pPr>
      <w:r>
        <w:t>De los 5 momentos, ¿cuál fue el más sorprendente o útil para ti? ¿Por qué?</w:t>
      </w:r>
      <w:r>
        <w:br/>
      </w:r>
      <w:r>
        <w:br/>
      </w:r>
    </w:p>
    <w:sectPr w:rsidR="00941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7947700">
    <w:abstractNumId w:val="8"/>
  </w:num>
  <w:num w:numId="2" w16cid:durableId="1516579254">
    <w:abstractNumId w:val="6"/>
  </w:num>
  <w:num w:numId="3" w16cid:durableId="2083211529">
    <w:abstractNumId w:val="5"/>
  </w:num>
  <w:num w:numId="4" w16cid:durableId="1149711403">
    <w:abstractNumId w:val="4"/>
  </w:num>
  <w:num w:numId="5" w16cid:durableId="809983879">
    <w:abstractNumId w:val="7"/>
  </w:num>
  <w:num w:numId="6" w16cid:durableId="1989361564">
    <w:abstractNumId w:val="3"/>
  </w:num>
  <w:num w:numId="7" w16cid:durableId="1179194703">
    <w:abstractNumId w:val="2"/>
  </w:num>
  <w:num w:numId="8" w16cid:durableId="1176387742">
    <w:abstractNumId w:val="1"/>
  </w:num>
  <w:num w:numId="9" w16cid:durableId="34564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141"/>
    <w:rsid w:val="00734A00"/>
    <w:rsid w:val="00941DDE"/>
    <w:rsid w:val="00AA1D8D"/>
    <w:rsid w:val="00B47730"/>
    <w:rsid w:val="00C02F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57181"/>
  <w14:defaultImageDpi w14:val="300"/>
  <w15:docId w15:val="{E4B467B8-746E-4AD5-B0AC-F6D13E0E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561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Batista</cp:lastModifiedBy>
  <cp:revision>2</cp:revision>
  <dcterms:created xsi:type="dcterms:W3CDTF">2025-10-04T18:55:00Z</dcterms:created>
  <dcterms:modified xsi:type="dcterms:W3CDTF">2025-10-04T18:55:00Z</dcterms:modified>
  <cp:category/>
</cp:coreProperties>
</file>